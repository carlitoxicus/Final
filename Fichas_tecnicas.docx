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B2" w:rsidRDefault="004C135F">
      <w:pPr>
        <w:pStyle w:val="Ttulo"/>
      </w:pPr>
      <w:r>
        <w:t>Ficha técnica de componentes – Variaciones DDR2 a DDR5</w:t>
      </w:r>
    </w:p>
    <w:p w:rsidR="001472B2" w:rsidRDefault="004C135F">
      <w:pPr>
        <w:pStyle w:val="Ttulo1"/>
      </w:pPr>
      <w:r>
        <w:t>DDR2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24"/>
        <w:gridCol w:w="1727"/>
        <w:gridCol w:w="1727"/>
        <w:gridCol w:w="1725"/>
      </w:tblGrid>
      <w:tr w:rsidR="001472B2">
        <w:tc>
          <w:tcPr>
            <w:tcW w:w="1728" w:type="dxa"/>
          </w:tcPr>
          <w:p w:rsidR="001472B2" w:rsidRDefault="004C135F">
            <w:r>
              <w:t>Componente</w:t>
            </w:r>
          </w:p>
        </w:tc>
        <w:tc>
          <w:tcPr>
            <w:tcW w:w="1728" w:type="dxa"/>
          </w:tcPr>
          <w:p w:rsidR="001472B2" w:rsidRDefault="004C135F">
            <w:r>
              <w:t>Intel (Bs)</w:t>
            </w:r>
          </w:p>
        </w:tc>
        <w:tc>
          <w:tcPr>
            <w:tcW w:w="1728" w:type="dxa"/>
          </w:tcPr>
          <w:p w:rsidR="001472B2" w:rsidRDefault="004C135F">
            <w:r>
              <w:t>AMD (Bs)</w:t>
            </w:r>
          </w:p>
        </w:tc>
        <w:tc>
          <w:tcPr>
            <w:tcW w:w="1728" w:type="dxa"/>
          </w:tcPr>
          <w:p w:rsidR="001472B2" w:rsidRDefault="004C135F">
            <w:r>
              <w:t>Memoria / Notas</w:t>
            </w:r>
          </w:p>
        </w:tc>
        <w:tc>
          <w:tcPr>
            <w:tcW w:w="1728" w:type="dxa"/>
          </w:tcPr>
          <w:p w:rsidR="001472B2" w:rsidRDefault="004C135F">
            <w:r>
              <w:t>Link Datasheet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Motherboard</w:t>
            </w:r>
          </w:p>
        </w:tc>
        <w:tc>
          <w:tcPr>
            <w:tcW w:w="1728" w:type="dxa"/>
          </w:tcPr>
          <w:p w:rsidR="001472B2" w:rsidRDefault="004C135F">
            <w:r>
              <w:t>ASUS P5KPL-AM – 300 Bs</w:t>
            </w:r>
          </w:p>
        </w:tc>
        <w:tc>
          <w:tcPr>
            <w:tcW w:w="1728" w:type="dxa"/>
          </w:tcPr>
          <w:p w:rsidR="001472B2" w:rsidRDefault="004C135F">
            <w:r>
              <w:t>ASUS M2N68-AM Plus – 280 Bs</w:t>
            </w:r>
          </w:p>
        </w:tc>
        <w:tc>
          <w:tcPr>
            <w:tcW w:w="1728" w:type="dxa"/>
          </w:tcPr>
          <w:p w:rsidR="001472B2" w:rsidRDefault="004C135F">
            <w:r>
              <w:t>DDR2 533/667/800</w:t>
            </w:r>
          </w:p>
        </w:tc>
        <w:tc>
          <w:tcPr>
            <w:tcW w:w="1728" w:type="dxa"/>
          </w:tcPr>
          <w:p w:rsidR="001472B2" w:rsidRDefault="004C135F">
            <w:r>
              <w:t>P5KPL-AM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CPU</w:t>
            </w:r>
          </w:p>
        </w:tc>
        <w:tc>
          <w:tcPr>
            <w:tcW w:w="1728" w:type="dxa"/>
          </w:tcPr>
          <w:p w:rsidR="001472B2" w:rsidRDefault="004C135F">
            <w:r>
              <w:t>Core 2 Duo E8400 – 45 Bs</w:t>
            </w:r>
          </w:p>
        </w:tc>
        <w:tc>
          <w:tcPr>
            <w:tcW w:w="1728" w:type="dxa"/>
          </w:tcPr>
          <w:p w:rsidR="001472B2" w:rsidRDefault="004C135F">
            <w:r>
              <w:t xml:space="preserve">Athlon 64 X2 </w:t>
            </w:r>
            <w:r>
              <w:t>6000+ – 55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Intel ARK E8400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RAM</w:t>
            </w:r>
          </w:p>
        </w:tc>
        <w:tc>
          <w:tcPr>
            <w:tcW w:w="1728" w:type="dxa"/>
          </w:tcPr>
          <w:p w:rsidR="001472B2" w:rsidRDefault="004C135F">
            <w:r>
              <w:t>2×2 GB DDR2-800 – 110 Bs</w:t>
            </w:r>
          </w:p>
        </w:tc>
        <w:tc>
          <w:tcPr>
            <w:tcW w:w="1728" w:type="dxa"/>
          </w:tcPr>
          <w:p w:rsidR="001472B2" w:rsidRDefault="004C135F">
            <w:r>
              <w:t>4×1 GB DDR2-667 – 120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Kingston DDR2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GPU</w:t>
            </w:r>
          </w:p>
        </w:tc>
        <w:tc>
          <w:tcPr>
            <w:tcW w:w="1728" w:type="dxa"/>
          </w:tcPr>
          <w:p w:rsidR="001472B2" w:rsidRDefault="004C135F">
            <w:r>
              <w:t>GeForce GT 710 2 GB – 780 Bs</w:t>
            </w:r>
          </w:p>
        </w:tc>
        <w:tc>
          <w:tcPr>
            <w:tcW w:w="1728" w:type="dxa"/>
          </w:tcPr>
          <w:p w:rsidR="001472B2" w:rsidRDefault="004C135F">
            <w:r>
              <w:t>Radeon HD 5570 1 GB – 260 Bs</w:t>
            </w:r>
          </w:p>
        </w:tc>
        <w:tc>
          <w:tcPr>
            <w:tcW w:w="1728" w:type="dxa"/>
          </w:tcPr>
          <w:p w:rsidR="001472B2" w:rsidRDefault="001472B2">
            <w:bookmarkStart w:id="0" w:name="_GoBack"/>
            <w:bookmarkEnd w:id="0"/>
          </w:p>
        </w:tc>
        <w:tc>
          <w:tcPr>
            <w:tcW w:w="1728" w:type="dxa"/>
          </w:tcPr>
          <w:p w:rsidR="001472B2" w:rsidRDefault="004C135F">
            <w:r>
              <w:t>GT 710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Storage</w:t>
            </w:r>
          </w:p>
        </w:tc>
        <w:tc>
          <w:tcPr>
            <w:tcW w:w="1728" w:type="dxa"/>
          </w:tcPr>
          <w:p w:rsidR="001472B2" w:rsidRDefault="004C135F">
            <w:r>
              <w:t>HDD 500 GB – 180 Bs</w:t>
            </w:r>
          </w:p>
        </w:tc>
        <w:tc>
          <w:tcPr>
            <w:tcW w:w="1728" w:type="dxa"/>
          </w:tcPr>
          <w:p w:rsidR="001472B2" w:rsidRDefault="004C135F">
            <w:r>
              <w:t>-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Seagate 500G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PSU</w:t>
            </w:r>
          </w:p>
        </w:tc>
        <w:tc>
          <w:tcPr>
            <w:tcW w:w="1728" w:type="dxa"/>
          </w:tcPr>
          <w:p w:rsidR="001472B2" w:rsidRDefault="004C135F">
            <w:r>
              <w:t>EVGA 430W – 280 Bs</w:t>
            </w:r>
          </w:p>
        </w:tc>
        <w:tc>
          <w:tcPr>
            <w:tcW w:w="1728" w:type="dxa"/>
          </w:tcPr>
          <w:p w:rsidR="001472B2" w:rsidRDefault="004C135F">
            <w:r>
              <w:t>Thermaltake TR2</w:t>
            </w:r>
            <w:r>
              <w:t xml:space="preserve"> 500W – 430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EVGA 430W</w:t>
            </w:r>
          </w:p>
        </w:tc>
      </w:tr>
    </w:tbl>
    <w:p w:rsidR="001472B2" w:rsidRDefault="001472B2"/>
    <w:p w:rsidR="001472B2" w:rsidRDefault="004C135F">
      <w:pPr>
        <w:pStyle w:val="Ttulo1"/>
      </w:pPr>
      <w:r>
        <w:t>DDR3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698"/>
        <w:gridCol w:w="1665"/>
        <w:gridCol w:w="1894"/>
        <w:gridCol w:w="1671"/>
      </w:tblGrid>
      <w:tr w:rsidR="001472B2">
        <w:tc>
          <w:tcPr>
            <w:tcW w:w="1728" w:type="dxa"/>
          </w:tcPr>
          <w:p w:rsidR="001472B2" w:rsidRDefault="004C135F">
            <w:r>
              <w:t>Componente</w:t>
            </w:r>
          </w:p>
        </w:tc>
        <w:tc>
          <w:tcPr>
            <w:tcW w:w="1728" w:type="dxa"/>
          </w:tcPr>
          <w:p w:rsidR="001472B2" w:rsidRDefault="004C135F">
            <w:r>
              <w:t>Intel (Bs)</w:t>
            </w:r>
          </w:p>
        </w:tc>
        <w:tc>
          <w:tcPr>
            <w:tcW w:w="1728" w:type="dxa"/>
          </w:tcPr>
          <w:p w:rsidR="001472B2" w:rsidRDefault="004C135F">
            <w:r>
              <w:t>AMD (Bs)</w:t>
            </w:r>
          </w:p>
        </w:tc>
        <w:tc>
          <w:tcPr>
            <w:tcW w:w="1728" w:type="dxa"/>
          </w:tcPr>
          <w:p w:rsidR="001472B2" w:rsidRDefault="004C135F">
            <w:r>
              <w:t>Memoria / Notas</w:t>
            </w:r>
          </w:p>
        </w:tc>
        <w:tc>
          <w:tcPr>
            <w:tcW w:w="1728" w:type="dxa"/>
          </w:tcPr>
          <w:p w:rsidR="001472B2" w:rsidRDefault="004C135F">
            <w:r>
              <w:t>Link Datasheet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Motherboard</w:t>
            </w:r>
          </w:p>
        </w:tc>
        <w:tc>
          <w:tcPr>
            <w:tcW w:w="1728" w:type="dxa"/>
          </w:tcPr>
          <w:p w:rsidR="001472B2" w:rsidRDefault="004C135F">
            <w:r>
              <w:t>Gigabyte H61M-DS2 – 520 Bs</w:t>
            </w:r>
          </w:p>
        </w:tc>
        <w:tc>
          <w:tcPr>
            <w:tcW w:w="1728" w:type="dxa"/>
          </w:tcPr>
          <w:p w:rsidR="001472B2" w:rsidRDefault="004C135F">
            <w:r>
              <w:t>ASUS M5A78L-M/USB3 – 580 Bs</w:t>
            </w:r>
          </w:p>
        </w:tc>
        <w:tc>
          <w:tcPr>
            <w:tcW w:w="1728" w:type="dxa"/>
          </w:tcPr>
          <w:p w:rsidR="001472B2" w:rsidRDefault="004C135F">
            <w:r>
              <w:t>DDR3 1066/1333/1600</w:t>
            </w:r>
          </w:p>
        </w:tc>
        <w:tc>
          <w:tcPr>
            <w:tcW w:w="1728" w:type="dxa"/>
          </w:tcPr>
          <w:p w:rsidR="001472B2" w:rsidRDefault="004C135F">
            <w:r>
              <w:t>H61M-DS2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CPU</w:t>
            </w:r>
          </w:p>
        </w:tc>
        <w:tc>
          <w:tcPr>
            <w:tcW w:w="1728" w:type="dxa"/>
          </w:tcPr>
          <w:p w:rsidR="001472B2" w:rsidRDefault="004C135F">
            <w:r>
              <w:t>Core i5-3470 – 330 Bs</w:t>
            </w:r>
          </w:p>
        </w:tc>
        <w:tc>
          <w:tcPr>
            <w:tcW w:w="1728" w:type="dxa"/>
          </w:tcPr>
          <w:p w:rsidR="001472B2" w:rsidRDefault="004C135F">
            <w:r>
              <w:t>FX-6300 – 390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FX-6300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RAM</w:t>
            </w:r>
          </w:p>
        </w:tc>
        <w:tc>
          <w:tcPr>
            <w:tcW w:w="1728" w:type="dxa"/>
          </w:tcPr>
          <w:p w:rsidR="001472B2" w:rsidRDefault="004C135F">
            <w:r>
              <w:t>2×4 GB</w:t>
            </w:r>
            <w:r>
              <w:t xml:space="preserve"> DDR3-1600 – 280 Bs</w:t>
            </w:r>
          </w:p>
        </w:tc>
        <w:tc>
          <w:tcPr>
            <w:tcW w:w="1728" w:type="dxa"/>
          </w:tcPr>
          <w:p w:rsidR="001472B2" w:rsidRDefault="004C135F">
            <w:r>
              <w:t>2×4 GB DDR3-1866 – 320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HyperX DDR3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GPU</w:t>
            </w:r>
          </w:p>
        </w:tc>
        <w:tc>
          <w:tcPr>
            <w:tcW w:w="1728" w:type="dxa"/>
          </w:tcPr>
          <w:p w:rsidR="001472B2" w:rsidRDefault="004C135F">
            <w:r>
              <w:t>GTX 1050 Ti 4 GB – 1,090 Bs</w:t>
            </w:r>
          </w:p>
        </w:tc>
        <w:tc>
          <w:tcPr>
            <w:tcW w:w="1728" w:type="dxa"/>
          </w:tcPr>
          <w:p w:rsidR="001472B2" w:rsidRDefault="004C135F">
            <w:r>
              <w:t>Radeon RX 560 4 GB – 1,050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GTX 1050 Ti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SSD</w:t>
            </w:r>
          </w:p>
        </w:tc>
        <w:tc>
          <w:tcPr>
            <w:tcW w:w="1728" w:type="dxa"/>
          </w:tcPr>
          <w:p w:rsidR="001472B2" w:rsidRDefault="004C135F">
            <w:r>
              <w:t>Kingston A400 240 GB – 290 Bs</w:t>
            </w:r>
          </w:p>
        </w:tc>
        <w:tc>
          <w:tcPr>
            <w:tcW w:w="1728" w:type="dxa"/>
          </w:tcPr>
          <w:p w:rsidR="001472B2" w:rsidRDefault="004C135F">
            <w:r>
              <w:t>Gigabyte 480 GB – 420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A400 datasheet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PSU</w:t>
            </w:r>
          </w:p>
        </w:tc>
        <w:tc>
          <w:tcPr>
            <w:tcW w:w="1728" w:type="dxa"/>
          </w:tcPr>
          <w:p w:rsidR="001472B2" w:rsidRDefault="004C135F">
            <w:r>
              <w:t>Thermaltake SMART 550W – 550 Bs</w:t>
            </w:r>
          </w:p>
        </w:tc>
        <w:tc>
          <w:tcPr>
            <w:tcW w:w="1728" w:type="dxa"/>
          </w:tcPr>
          <w:p w:rsidR="001472B2" w:rsidRDefault="004C135F">
            <w:r>
              <w:t xml:space="preserve">Corsair </w:t>
            </w:r>
            <w:r>
              <w:t>CV550 – 610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CV550 datasheet</w:t>
            </w:r>
          </w:p>
        </w:tc>
      </w:tr>
    </w:tbl>
    <w:p w:rsidR="001472B2" w:rsidRDefault="001472B2"/>
    <w:p w:rsidR="001472B2" w:rsidRDefault="004C135F">
      <w:pPr>
        <w:pStyle w:val="Ttulo1"/>
      </w:pPr>
      <w:r>
        <w:lastRenderedPageBreak/>
        <w:t>DDR4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26"/>
        <w:gridCol w:w="1725"/>
        <w:gridCol w:w="1726"/>
        <w:gridCol w:w="1726"/>
      </w:tblGrid>
      <w:tr w:rsidR="001472B2">
        <w:tc>
          <w:tcPr>
            <w:tcW w:w="1728" w:type="dxa"/>
          </w:tcPr>
          <w:p w:rsidR="001472B2" w:rsidRDefault="004C135F">
            <w:r>
              <w:t>Componente</w:t>
            </w:r>
          </w:p>
        </w:tc>
        <w:tc>
          <w:tcPr>
            <w:tcW w:w="1728" w:type="dxa"/>
          </w:tcPr>
          <w:p w:rsidR="001472B2" w:rsidRDefault="004C135F">
            <w:r>
              <w:t>Intel (Bs)</w:t>
            </w:r>
          </w:p>
        </w:tc>
        <w:tc>
          <w:tcPr>
            <w:tcW w:w="1728" w:type="dxa"/>
          </w:tcPr>
          <w:p w:rsidR="001472B2" w:rsidRDefault="004C135F">
            <w:r>
              <w:t>AMD (Bs)</w:t>
            </w:r>
          </w:p>
        </w:tc>
        <w:tc>
          <w:tcPr>
            <w:tcW w:w="1728" w:type="dxa"/>
          </w:tcPr>
          <w:p w:rsidR="001472B2" w:rsidRDefault="004C135F">
            <w:r>
              <w:t>Memoria / Notas</w:t>
            </w:r>
          </w:p>
        </w:tc>
        <w:tc>
          <w:tcPr>
            <w:tcW w:w="1728" w:type="dxa"/>
          </w:tcPr>
          <w:p w:rsidR="001472B2" w:rsidRDefault="004C135F">
            <w:r>
              <w:t>Link Datasheet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Motherboard</w:t>
            </w:r>
          </w:p>
        </w:tc>
        <w:tc>
          <w:tcPr>
            <w:tcW w:w="1728" w:type="dxa"/>
          </w:tcPr>
          <w:p w:rsidR="001472B2" w:rsidRDefault="004C135F">
            <w:r>
              <w:t>Gigabyte H610M-H – 830 Bs</w:t>
            </w:r>
          </w:p>
        </w:tc>
        <w:tc>
          <w:tcPr>
            <w:tcW w:w="1728" w:type="dxa"/>
          </w:tcPr>
          <w:p w:rsidR="001472B2" w:rsidRDefault="004C135F">
            <w:r>
              <w:t>MSI B450M PRO-VDH Max – 720 Bs</w:t>
            </w:r>
          </w:p>
        </w:tc>
        <w:tc>
          <w:tcPr>
            <w:tcW w:w="1728" w:type="dxa"/>
          </w:tcPr>
          <w:p w:rsidR="001472B2" w:rsidRDefault="004C135F">
            <w:r>
              <w:t>DDR4 2666-3600</w:t>
            </w:r>
          </w:p>
        </w:tc>
        <w:tc>
          <w:tcPr>
            <w:tcW w:w="1728" w:type="dxa"/>
          </w:tcPr>
          <w:p w:rsidR="001472B2" w:rsidRDefault="004C135F">
            <w:r>
              <w:t>H610M-H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CPU</w:t>
            </w:r>
          </w:p>
        </w:tc>
        <w:tc>
          <w:tcPr>
            <w:tcW w:w="1728" w:type="dxa"/>
          </w:tcPr>
          <w:p w:rsidR="001472B2" w:rsidRDefault="004C135F">
            <w:r>
              <w:t>Core i5-12400F – 1,940 Bs</w:t>
            </w:r>
          </w:p>
        </w:tc>
        <w:tc>
          <w:tcPr>
            <w:tcW w:w="1728" w:type="dxa"/>
          </w:tcPr>
          <w:p w:rsidR="001472B2" w:rsidRDefault="004C135F">
            <w:r>
              <w:t>Ryzen 5 3600 – 1,350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 xml:space="preserve">Ryzen </w:t>
            </w:r>
            <w:r>
              <w:t>5 3600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RAM</w:t>
            </w:r>
          </w:p>
        </w:tc>
        <w:tc>
          <w:tcPr>
            <w:tcW w:w="1728" w:type="dxa"/>
          </w:tcPr>
          <w:p w:rsidR="001472B2" w:rsidRDefault="004C135F">
            <w:r>
              <w:t>2×8 GB DDR4-3200 – 520 Bs</w:t>
            </w:r>
          </w:p>
        </w:tc>
        <w:tc>
          <w:tcPr>
            <w:tcW w:w="1728" w:type="dxa"/>
          </w:tcPr>
          <w:p w:rsidR="001472B2" w:rsidRDefault="004C135F">
            <w:r>
              <w:t>2×8 GB DDR4-3600 – 590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T-Force Vulcan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GPU</w:t>
            </w:r>
          </w:p>
        </w:tc>
        <w:tc>
          <w:tcPr>
            <w:tcW w:w="1728" w:type="dxa"/>
          </w:tcPr>
          <w:p w:rsidR="001472B2" w:rsidRDefault="004C135F">
            <w:r>
              <w:t>Radeon RX 6600 8 GB – 1,950 Bs</w:t>
            </w:r>
          </w:p>
        </w:tc>
        <w:tc>
          <w:tcPr>
            <w:tcW w:w="1728" w:type="dxa"/>
          </w:tcPr>
          <w:p w:rsidR="001472B2" w:rsidRDefault="004C135F">
            <w:r>
              <w:t>RTX 2060 6 GB – 2,450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RX 6600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SSD</w:t>
            </w:r>
          </w:p>
        </w:tc>
        <w:tc>
          <w:tcPr>
            <w:tcW w:w="1728" w:type="dxa"/>
          </w:tcPr>
          <w:p w:rsidR="001472B2" w:rsidRDefault="004C135F">
            <w:r>
              <w:t>Crucial P3 500 GB – 280 Bs</w:t>
            </w:r>
          </w:p>
        </w:tc>
        <w:tc>
          <w:tcPr>
            <w:tcW w:w="1728" w:type="dxa"/>
          </w:tcPr>
          <w:p w:rsidR="001472B2" w:rsidRDefault="004C135F">
            <w:r>
              <w:t>WD SN570 1 TB – 650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Crucial P3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PSU</w:t>
            </w:r>
          </w:p>
        </w:tc>
        <w:tc>
          <w:tcPr>
            <w:tcW w:w="1728" w:type="dxa"/>
          </w:tcPr>
          <w:p w:rsidR="001472B2" w:rsidRDefault="004C135F">
            <w:r>
              <w:t>EVGA 600W – 420 Bs</w:t>
            </w:r>
          </w:p>
        </w:tc>
        <w:tc>
          <w:tcPr>
            <w:tcW w:w="1728" w:type="dxa"/>
          </w:tcPr>
          <w:p w:rsidR="001472B2" w:rsidRDefault="004C135F">
            <w:r>
              <w:t xml:space="preserve">XPG Pylon 650W </w:t>
            </w:r>
            <w:r>
              <w:t>– 590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EVGA 600W</w:t>
            </w:r>
          </w:p>
        </w:tc>
      </w:tr>
    </w:tbl>
    <w:p w:rsidR="001472B2" w:rsidRDefault="001472B2"/>
    <w:p w:rsidR="001472B2" w:rsidRDefault="004C135F">
      <w:pPr>
        <w:pStyle w:val="Ttulo1"/>
      </w:pPr>
      <w:r>
        <w:t>DDR5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472B2">
        <w:tc>
          <w:tcPr>
            <w:tcW w:w="1728" w:type="dxa"/>
          </w:tcPr>
          <w:p w:rsidR="001472B2" w:rsidRDefault="004C135F">
            <w:r>
              <w:t>Componente</w:t>
            </w:r>
          </w:p>
        </w:tc>
        <w:tc>
          <w:tcPr>
            <w:tcW w:w="1728" w:type="dxa"/>
          </w:tcPr>
          <w:p w:rsidR="001472B2" w:rsidRDefault="004C135F">
            <w:r>
              <w:t>Intel (Bs)</w:t>
            </w:r>
          </w:p>
        </w:tc>
        <w:tc>
          <w:tcPr>
            <w:tcW w:w="1728" w:type="dxa"/>
          </w:tcPr>
          <w:p w:rsidR="001472B2" w:rsidRDefault="004C135F">
            <w:r>
              <w:t>AMD (Bs)</w:t>
            </w:r>
          </w:p>
        </w:tc>
        <w:tc>
          <w:tcPr>
            <w:tcW w:w="1728" w:type="dxa"/>
          </w:tcPr>
          <w:p w:rsidR="001472B2" w:rsidRDefault="004C135F">
            <w:r>
              <w:t>Memoria / Notas</w:t>
            </w:r>
          </w:p>
        </w:tc>
        <w:tc>
          <w:tcPr>
            <w:tcW w:w="1728" w:type="dxa"/>
          </w:tcPr>
          <w:p w:rsidR="001472B2" w:rsidRDefault="004C135F">
            <w:r>
              <w:t>Link Datasheet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Motherboard</w:t>
            </w:r>
          </w:p>
        </w:tc>
        <w:tc>
          <w:tcPr>
            <w:tcW w:w="1728" w:type="dxa"/>
          </w:tcPr>
          <w:p w:rsidR="001472B2" w:rsidRDefault="004C135F">
            <w:r>
              <w:t>ASUS PRIME B760M-K – 1,290 Bs</w:t>
            </w:r>
          </w:p>
        </w:tc>
        <w:tc>
          <w:tcPr>
            <w:tcW w:w="1728" w:type="dxa"/>
          </w:tcPr>
          <w:p w:rsidR="001472B2" w:rsidRDefault="004C135F">
            <w:r>
              <w:t>ASUS TUF B650M-PLUS – 1,880 Bs</w:t>
            </w:r>
          </w:p>
        </w:tc>
        <w:tc>
          <w:tcPr>
            <w:tcW w:w="1728" w:type="dxa"/>
          </w:tcPr>
          <w:p w:rsidR="001472B2" w:rsidRDefault="004C135F">
            <w:r>
              <w:t>DDR5 4800-6000</w:t>
            </w:r>
          </w:p>
        </w:tc>
        <w:tc>
          <w:tcPr>
            <w:tcW w:w="1728" w:type="dxa"/>
          </w:tcPr>
          <w:p w:rsidR="001472B2" w:rsidRDefault="004C135F">
            <w:r>
              <w:t>B760M-K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CPU</w:t>
            </w:r>
          </w:p>
        </w:tc>
        <w:tc>
          <w:tcPr>
            <w:tcW w:w="1728" w:type="dxa"/>
          </w:tcPr>
          <w:p w:rsidR="001472B2" w:rsidRDefault="004C135F">
            <w:r>
              <w:t>Core i5-13600KF – 2,600 Bs</w:t>
            </w:r>
          </w:p>
        </w:tc>
        <w:tc>
          <w:tcPr>
            <w:tcW w:w="1728" w:type="dxa"/>
          </w:tcPr>
          <w:p w:rsidR="001472B2" w:rsidRDefault="004C135F">
            <w:r>
              <w:t>Ryzen 5 7600 – 1,850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Ryzen 5 7600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RAM</w:t>
            </w:r>
          </w:p>
        </w:tc>
        <w:tc>
          <w:tcPr>
            <w:tcW w:w="1728" w:type="dxa"/>
          </w:tcPr>
          <w:p w:rsidR="001472B2" w:rsidRDefault="004C135F">
            <w:r>
              <w:t>2×16 GB DDR5-5600 – 1,350 Bs</w:t>
            </w:r>
          </w:p>
        </w:tc>
        <w:tc>
          <w:tcPr>
            <w:tcW w:w="1728" w:type="dxa"/>
          </w:tcPr>
          <w:p w:rsidR="001472B2" w:rsidRDefault="004C135F">
            <w:r>
              <w:t>2×16 GB DDR5-6000 – 1,650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Fury Beast DDR5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GPU</w:t>
            </w:r>
          </w:p>
        </w:tc>
        <w:tc>
          <w:tcPr>
            <w:tcW w:w="1728" w:type="dxa"/>
          </w:tcPr>
          <w:p w:rsidR="001472B2" w:rsidRDefault="004C135F">
            <w:r>
              <w:t>RTX 4070 Super 12 GB – 5,400 Bs</w:t>
            </w:r>
          </w:p>
        </w:tc>
        <w:tc>
          <w:tcPr>
            <w:tcW w:w="1728" w:type="dxa"/>
          </w:tcPr>
          <w:p w:rsidR="001472B2" w:rsidRDefault="004C135F">
            <w:r>
              <w:t>Radeon RX 7800 XT 16 GB – 4,800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RTX 4070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SSD</w:t>
            </w:r>
          </w:p>
        </w:tc>
        <w:tc>
          <w:tcPr>
            <w:tcW w:w="1728" w:type="dxa"/>
          </w:tcPr>
          <w:p w:rsidR="001472B2" w:rsidRDefault="004C135F">
            <w:r>
              <w:t>Samsung 980 Pro 1 TB – 880 Bs</w:t>
            </w:r>
          </w:p>
        </w:tc>
        <w:tc>
          <w:tcPr>
            <w:tcW w:w="1728" w:type="dxa"/>
          </w:tcPr>
          <w:p w:rsidR="001472B2" w:rsidRDefault="004C135F">
            <w:r>
              <w:t>Kingston KC3000 1 TB – 830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980 Pro</w:t>
            </w:r>
          </w:p>
        </w:tc>
      </w:tr>
      <w:tr w:rsidR="001472B2">
        <w:tc>
          <w:tcPr>
            <w:tcW w:w="1728" w:type="dxa"/>
          </w:tcPr>
          <w:p w:rsidR="001472B2" w:rsidRDefault="004C135F">
            <w:r>
              <w:t>PSU</w:t>
            </w:r>
          </w:p>
        </w:tc>
        <w:tc>
          <w:tcPr>
            <w:tcW w:w="1728" w:type="dxa"/>
          </w:tcPr>
          <w:p w:rsidR="001472B2" w:rsidRDefault="004C135F">
            <w:r>
              <w:t xml:space="preserve">Cooler Master </w:t>
            </w:r>
            <w:r>
              <w:t>G800 Gold – 1,350 Bs</w:t>
            </w:r>
          </w:p>
        </w:tc>
        <w:tc>
          <w:tcPr>
            <w:tcW w:w="1728" w:type="dxa"/>
          </w:tcPr>
          <w:p w:rsidR="001472B2" w:rsidRDefault="004C135F">
            <w:r>
              <w:t>Corsair RM850e – 1,640 Bs</w:t>
            </w:r>
          </w:p>
        </w:tc>
        <w:tc>
          <w:tcPr>
            <w:tcW w:w="1728" w:type="dxa"/>
          </w:tcPr>
          <w:p w:rsidR="001472B2" w:rsidRDefault="001472B2"/>
        </w:tc>
        <w:tc>
          <w:tcPr>
            <w:tcW w:w="1728" w:type="dxa"/>
          </w:tcPr>
          <w:p w:rsidR="001472B2" w:rsidRDefault="004C135F">
            <w:r>
              <w:t>RM850e</w:t>
            </w:r>
          </w:p>
        </w:tc>
      </w:tr>
    </w:tbl>
    <w:p w:rsidR="001472B2" w:rsidRDefault="001472B2"/>
    <w:sectPr w:rsidR="00147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72B2"/>
    <w:rsid w:val="0015074B"/>
    <w:rsid w:val="0029639D"/>
    <w:rsid w:val="00326F90"/>
    <w:rsid w:val="004C13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547A4C3-3C40-4AA0-8B0B-2E7C9476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0B2E2-3327-497F-A52B-64A385C5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JuanCarlos</cp:lastModifiedBy>
  <cp:revision>2</cp:revision>
  <dcterms:created xsi:type="dcterms:W3CDTF">2025-06-09T03:13:00Z</dcterms:created>
  <dcterms:modified xsi:type="dcterms:W3CDTF">2025-06-09T03:13:00Z</dcterms:modified>
  <cp:category/>
</cp:coreProperties>
</file>